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14CE7" w14:paraId="4031D72D" w14:textId="77777777">
        <w:tc>
          <w:tcPr>
            <w:tcW w:w="8856" w:type="dxa"/>
          </w:tcPr>
          <w:p w14:paraId="5DFFFA4A" w14:textId="77777777" w:rsidR="00814CE7" w:rsidRDefault="00814CE7" w:rsidP="00814CE7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814CE7" w14:paraId="26231892" w14:textId="77777777">
        <w:tc>
          <w:tcPr>
            <w:tcW w:w="8856" w:type="dxa"/>
          </w:tcPr>
          <w:p w14:paraId="5318C192" w14:textId="77777777" w:rsidR="00814CE7" w:rsidRPr="00666382" w:rsidRDefault="00814CE7" w:rsidP="00814CE7">
            <w:pPr>
              <w:pStyle w:val="Heading1"/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</w:pPr>
            <w:r w:rsidRPr="005E48B3">
              <w:rPr>
                <w:b w:val="0"/>
                <w:bCs w:val="0"/>
              </w:rPr>
              <w:t xml:space="preserve">Project </w:t>
            </w:r>
            <w:proofErr w:type="gramStart"/>
            <w:r w:rsidRPr="005E48B3">
              <w:rPr>
                <w:b w:val="0"/>
                <w:bCs w:val="0"/>
              </w:rPr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  <w:t>Enchanted Wings: Marvels of Butterfly Species</w:t>
            </w:r>
          </w:p>
          <w:p w14:paraId="77C6F147" w14:textId="0231AD64" w:rsidR="00814CE7" w:rsidRDefault="000B3E5E" w:rsidP="00814CE7">
            <w:pPr>
              <w:pStyle w:val="Heading1"/>
            </w:pPr>
            <w:r>
              <w:tab/>
            </w:r>
            <w:r>
              <w:tab/>
            </w:r>
          </w:p>
        </w:tc>
      </w:tr>
    </w:tbl>
    <w:p w14:paraId="2B72628C" w14:textId="77777777" w:rsidR="00505E8D" w:rsidRDefault="00814CE7">
      <w:pPr>
        <w:pStyle w:val="Heading1"/>
      </w:pPr>
      <w:r>
        <w:t>Prior Knowledge</w:t>
      </w:r>
    </w:p>
    <w:p w14:paraId="5E3B4F9A" w14:textId="77777777" w:rsidR="00505E8D" w:rsidRDefault="00814CE7">
      <w:r>
        <w:t>You must have prior knowledge of the following topics to complete this project.</w:t>
      </w:r>
    </w:p>
    <w:p w14:paraId="2469B05F" w14:textId="77777777" w:rsidR="00505E8D" w:rsidRDefault="00814CE7">
      <w:pPr>
        <w:pStyle w:val="Heading2"/>
      </w:pPr>
      <w:r>
        <w:t>DL Concepts</w:t>
      </w:r>
    </w:p>
    <w:p w14:paraId="059FF5CC" w14:textId="77777777" w:rsidR="00505E8D" w:rsidRDefault="00814CE7">
      <w:pPr>
        <w:pStyle w:val="ListBullet"/>
      </w:pPr>
      <w:r>
        <w:rPr>
          <w:b/>
        </w:rPr>
        <w:t xml:space="preserve">Neural Networks: </w:t>
      </w:r>
      <w:r>
        <w:t>https://www.analyticsvidhya.com/blog/2020/02/cnn-vs-rnn-vs-mlp-analyzing-3-types-of-neural-networks-in-deep-learning/</w:t>
      </w:r>
    </w:p>
    <w:p w14:paraId="64A538F2" w14:textId="77777777" w:rsidR="00505E8D" w:rsidRDefault="00814CE7">
      <w:pPr>
        <w:pStyle w:val="ListBullet"/>
      </w:pPr>
      <w:r>
        <w:rPr>
          <w:b/>
        </w:rPr>
        <w:t xml:space="preserve">Deep Learning Frameworks: </w:t>
      </w:r>
      <w:r>
        <w:t>https://www.knowledgehut.com/blog/data-science/pytorch-vs-tensorflow</w:t>
      </w:r>
    </w:p>
    <w:p w14:paraId="318691B4" w14:textId="77777777" w:rsidR="00505E8D" w:rsidRDefault="00814CE7">
      <w:pPr>
        <w:pStyle w:val="ListBullet"/>
      </w:pPr>
      <w:r>
        <w:rPr>
          <w:b/>
        </w:rPr>
        <w:t xml:space="preserve">Transfer Learning: </w:t>
      </w:r>
      <w:r>
        <w:t>https://towardsdatascience.com/a-demonstration-of-transfer-learning-of-vgg-convolutional-neural-network-pre-trained-model-with-c9f5b8b1ab0a</w:t>
      </w:r>
    </w:p>
    <w:p w14:paraId="12906E8D" w14:textId="77777777" w:rsidR="00505E8D" w:rsidRDefault="00814CE7">
      <w:pPr>
        <w:pStyle w:val="ListBullet"/>
      </w:pPr>
      <w:r>
        <w:rPr>
          <w:b/>
        </w:rPr>
        <w:t xml:space="preserve">VGG16: </w:t>
      </w:r>
      <w:r>
        <w:t>https://www.geeksforgeeks.org/vgg-16-cnn-model/</w:t>
      </w:r>
    </w:p>
    <w:p w14:paraId="49EDC7A0" w14:textId="77777777" w:rsidR="00505E8D" w:rsidRDefault="00814CE7">
      <w:pPr>
        <w:pStyle w:val="ListBullet"/>
      </w:pPr>
      <w:r>
        <w:rPr>
          <w:b/>
        </w:rPr>
        <w:t xml:space="preserve">Convolutional Neural Networks (CNNs): </w:t>
      </w:r>
      <w:r>
        <w:t>https://www.analyticsvidhya.com/blog/2021/05/convolutional-neural-networks-cnn/</w:t>
      </w:r>
    </w:p>
    <w:p w14:paraId="42102C00" w14:textId="77777777" w:rsidR="00505E8D" w:rsidRDefault="00814CE7">
      <w:pPr>
        <w:pStyle w:val="ListBullet"/>
      </w:pPr>
      <w:r>
        <w:rPr>
          <w:b/>
        </w:rPr>
        <w:t xml:space="preserve">Overfitting and Regularization: </w:t>
      </w:r>
      <w:r>
        <w:t>https://www.analyticsvidhya.com/blog/2021/07/prevent-overfitting-using-regularization-techniques/</w:t>
      </w:r>
    </w:p>
    <w:p w14:paraId="0174E4E7" w14:textId="77777777" w:rsidR="00505E8D" w:rsidRDefault="00814CE7">
      <w:pPr>
        <w:pStyle w:val="ListBullet"/>
      </w:pPr>
      <w:r>
        <w:rPr>
          <w:b/>
        </w:rPr>
        <w:t xml:space="preserve">Optimizers: </w:t>
      </w:r>
      <w:r>
        <w:t>https://www.analyticsvidhya.com/blog/2021/10/a-comprehensive-guide-on-deep-learning-optimizers/</w:t>
      </w:r>
    </w:p>
    <w:p w14:paraId="7C7E30C8" w14:textId="77777777" w:rsidR="00505E8D" w:rsidRDefault="00814CE7">
      <w:pPr>
        <w:pStyle w:val="ListBullet"/>
      </w:pPr>
      <w:r>
        <w:rPr>
          <w:b/>
        </w:rPr>
        <w:t xml:space="preserve">Flask Basics: </w:t>
      </w:r>
      <w:hyperlink r:id="rId6" w:history="1">
        <w:r w:rsidRPr="009E48CD">
          <w:rPr>
            <w:rStyle w:val="Hyperlink"/>
          </w:rPr>
          <w:t>https://www.youtube.com/watch?v=lj4I_CvBnt0</w:t>
        </w:r>
      </w:hyperlink>
    </w:p>
    <w:p w14:paraId="102251B6" w14:textId="77777777" w:rsidR="00814CE7" w:rsidRDefault="00814CE7" w:rsidP="00814CE7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FA56519" w14:textId="77777777" w:rsidR="00814CE7" w:rsidRDefault="00814CE7" w:rsidP="00814CE7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724297A" w14:textId="77777777" w:rsidR="00814CE7" w:rsidRPr="00814CE7" w:rsidRDefault="00814CE7" w:rsidP="00814CE7">
      <w:pPr>
        <w:pStyle w:val="ListBullet"/>
        <w:numPr>
          <w:ilvl w:val="0"/>
          <w:numId w:val="0"/>
        </w:numPr>
        <w:ind w:left="360"/>
        <w:rPr>
          <w:b/>
          <w:bCs/>
          <w:sz w:val="36"/>
          <w:szCs w:val="36"/>
        </w:rPr>
      </w:pPr>
      <w:r w:rsidRPr="00814CE7">
        <w:rPr>
          <w:b/>
          <w:bCs/>
          <w:sz w:val="36"/>
          <w:szCs w:val="36"/>
        </w:rPr>
        <w:t>Project Objectives</w:t>
      </w:r>
    </w:p>
    <w:p w14:paraId="21580C68" w14:textId="77777777" w:rsidR="00814CE7" w:rsidRPr="00814CE7" w:rsidRDefault="00814CE7" w:rsidP="00814CE7">
      <w:pPr>
        <w:pStyle w:val="ListBullet"/>
      </w:pPr>
      <w:r w:rsidRPr="00814CE7">
        <w:t>By the end of this project, you will:</w:t>
      </w:r>
    </w:p>
    <w:p w14:paraId="49E0B883" w14:textId="77777777" w:rsidR="00814CE7" w:rsidRPr="00814CE7" w:rsidRDefault="00814CE7" w:rsidP="00814CE7">
      <w:pPr>
        <w:pStyle w:val="ListBullet"/>
      </w:pPr>
      <w:r w:rsidRPr="00814CE7">
        <w:t>Know fundamental concepts and techniques used for Deep Learning.</w:t>
      </w:r>
    </w:p>
    <w:p w14:paraId="4D136569" w14:textId="77777777" w:rsidR="00814CE7" w:rsidRPr="00814CE7" w:rsidRDefault="00814CE7" w:rsidP="00814CE7">
      <w:pPr>
        <w:pStyle w:val="ListBullet"/>
      </w:pPr>
      <w:r w:rsidRPr="00814CE7">
        <w:t>Gain a broad understanding of data.</w:t>
      </w:r>
    </w:p>
    <w:p w14:paraId="7C265597" w14:textId="77777777" w:rsidR="00814CE7" w:rsidRPr="00814CE7" w:rsidRDefault="00814CE7" w:rsidP="00814CE7">
      <w:pPr>
        <w:pStyle w:val="ListBullet"/>
      </w:pPr>
      <w:r w:rsidRPr="00814CE7">
        <w:t>Have knowledge of pre-processing the data/transformation techniques on outliers and some visualization concepts.</w:t>
      </w:r>
    </w:p>
    <w:p w14:paraId="65AE8A00" w14:textId="77777777" w:rsidR="00814CE7" w:rsidRDefault="00814CE7" w:rsidP="00814CE7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73F0FD7C" w14:textId="77777777" w:rsidR="00814CE7" w:rsidRDefault="00814CE7" w:rsidP="00814CE7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</w:p>
    <w:p w14:paraId="7F3975EE" w14:textId="77777777" w:rsidR="00814CE7" w:rsidRPr="00814CE7" w:rsidRDefault="00814CE7" w:rsidP="00814CE7">
      <w:pPr>
        <w:pStyle w:val="ListBullet"/>
        <w:numPr>
          <w:ilvl w:val="0"/>
          <w:numId w:val="0"/>
        </w:numPr>
        <w:ind w:left="360"/>
        <w:rPr>
          <w:b/>
          <w:bCs/>
          <w:sz w:val="40"/>
          <w:szCs w:val="40"/>
          <w:lang w:val="en-IN"/>
        </w:rPr>
      </w:pPr>
      <w:r w:rsidRPr="00814CE7">
        <w:rPr>
          <w:b/>
          <w:bCs/>
          <w:sz w:val="40"/>
          <w:szCs w:val="40"/>
          <w:lang w:val="en-IN"/>
        </w:rPr>
        <w:t>Project Flow</w:t>
      </w:r>
    </w:p>
    <w:p w14:paraId="5A6E1D47" w14:textId="77777777" w:rsidR="00814CE7" w:rsidRPr="00814CE7" w:rsidRDefault="00814CE7" w:rsidP="00814CE7">
      <w:pPr>
        <w:pStyle w:val="ListBullet"/>
        <w:rPr>
          <w:lang w:val="en-IN"/>
        </w:rPr>
      </w:pPr>
      <w:r w:rsidRPr="00814CE7">
        <w:rPr>
          <w:lang w:val="en-IN"/>
        </w:rPr>
        <w:t>The user interacts with the UI (User Interface) to choose the image.</w:t>
      </w:r>
    </w:p>
    <w:p w14:paraId="4D660356" w14:textId="77777777" w:rsidR="00814CE7" w:rsidRPr="00814CE7" w:rsidRDefault="00814CE7" w:rsidP="00814CE7">
      <w:pPr>
        <w:pStyle w:val="ListBullet"/>
        <w:rPr>
          <w:lang w:val="en-IN"/>
        </w:rPr>
      </w:pPr>
      <w:r w:rsidRPr="00814CE7">
        <w:rPr>
          <w:lang w:val="en-IN"/>
        </w:rPr>
        <w:lastRenderedPageBreak/>
        <w:t xml:space="preserve">The chosen image is </w:t>
      </w:r>
      <w:proofErr w:type="spellStart"/>
      <w:r w:rsidRPr="00814CE7">
        <w:rPr>
          <w:lang w:val="en-IN"/>
        </w:rPr>
        <w:t>analyzed</w:t>
      </w:r>
      <w:proofErr w:type="spellEnd"/>
      <w:r w:rsidRPr="00814CE7">
        <w:rPr>
          <w:lang w:val="en-IN"/>
        </w:rPr>
        <w:t xml:space="preserve"> by the model which is integrated with the Flask application.</w:t>
      </w:r>
    </w:p>
    <w:p w14:paraId="5D9ACC36" w14:textId="77777777" w:rsidR="00814CE7" w:rsidRPr="00814CE7" w:rsidRDefault="00814CE7" w:rsidP="00814CE7">
      <w:pPr>
        <w:pStyle w:val="ListBullet"/>
        <w:rPr>
          <w:lang w:val="en-IN"/>
        </w:rPr>
      </w:pPr>
      <w:r w:rsidRPr="00814CE7">
        <w:rPr>
          <w:lang w:val="en-IN"/>
        </w:rPr>
        <w:t>Once the model analyses the input, the prediction is showcased on the UI.</w:t>
      </w:r>
    </w:p>
    <w:p w14:paraId="169928E2" w14:textId="77777777" w:rsidR="00814CE7" w:rsidRPr="00814CE7" w:rsidRDefault="00814CE7" w:rsidP="00814CE7">
      <w:pPr>
        <w:pStyle w:val="ListBullet"/>
        <w:rPr>
          <w:lang w:val="en-IN"/>
        </w:rPr>
      </w:pPr>
      <w:r w:rsidRPr="00814CE7">
        <w:rPr>
          <w:lang w:val="en-IN"/>
        </w:rPr>
        <w:t>To accomplish this, we have to complete all the activities listed below:</w:t>
      </w:r>
    </w:p>
    <w:p w14:paraId="0CC223D9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Data Collection:</w:t>
      </w:r>
      <w:r w:rsidRPr="00814CE7">
        <w:rPr>
          <w:lang w:val="en-IN"/>
        </w:rPr>
        <w:t xml:space="preserve"> Collect or download the dataset that you want to train.</w:t>
      </w:r>
    </w:p>
    <w:p w14:paraId="0EE5E2B9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Data Pre-processing</w:t>
      </w:r>
    </w:p>
    <w:p w14:paraId="2437911A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Data Augmentation</w:t>
      </w:r>
    </w:p>
    <w:p w14:paraId="02C64746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Splitting data into train and test</w:t>
      </w:r>
    </w:p>
    <w:p w14:paraId="0BA8FE15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Model Building</w:t>
      </w:r>
    </w:p>
    <w:p w14:paraId="6D282134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Import the model-building libraries</w:t>
      </w:r>
    </w:p>
    <w:p w14:paraId="378EB3DB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Initializing the model</w:t>
      </w:r>
    </w:p>
    <w:p w14:paraId="7896995E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Training and testing the model</w:t>
      </w:r>
    </w:p>
    <w:p w14:paraId="4486AFEC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Evaluating the performance of the model</w:t>
      </w:r>
    </w:p>
    <w:p w14:paraId="7E17C57A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Save the model</w:t>
      </w:r>
    </w:p>
    <w:p w14:paraId="70FFC3DE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Application Building</w:t>
      </w:r>
    </w:p>
    <w:p w14:paraId="1F0A00E1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Create an HTML file</w:t>
      </w:r>
    </w:p>
    <w:p w14:paraId="5DD07A7F" w14:textId="77777777" w:rsidR="00814CE7" w:rsidRPr="00814CE7" w:rsidRDefault="00814CE7" w:rsidP="00814CE7">
      <w:pPr>
        <w:pStyle w:val="ListBullet"/>
        <w:numPr>
          <w:ilvl w:val="0"/>
          <w:numId w:val="10"/>
        </w:numPr>
        <w:rPr>
          <w:lang w:val="en-IN"/>
        </w:rPr>
      </w:pPr>
      <w:r w:rsidRPr="00814CE7">
        <w:rPr>
          <w:b/>
          <w:bCs/>
          <w:lang w:val="en-IN"/>
        </w:rPr>
        <w:t>Build Python code</w:t>
      </w:r>
    </w:p>
    <w:p w14:paraId="21F85446" w14:textId="77777777" w:rsidR="00814CE7" w:rsidRDefault="00814CE7" w:rsidP="00814CE7">
      <w:pPr>
        <w:pStyle w:val="ListBullet"/>
        <w:numPr>
          <w:ilvl w:val="0"/>
          <w:numId w:val="0"/>
        </w:numPr>
        <w:ind w:left="360"/>
      </w:pPr>
    </w:p>
    <w:sectPr w:rsidR="00814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F6200B"/>
    <w:multiLevelType w:val="multilevel"/>
    <w:tmpl w:val="F01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30688">
    <w:abstractNumId w:val="8"/>
  </w:num>
  <w:num w:numId="2" w16cid:durableId="1243955752">
    <w:abstractNumId w:val="6"/>
  </w:num>
  <w:num w:numId="3" w16cid:durableId="2036535508">
    <w:abstractNumId w:val="5"/>
  </w:num>
  <w:num w:numId="4" w16cid:durableId="15887371">
    <w:abstractNumId w:val="4"/>
  </w:num>
  <w:num w:numId="5" w16cid:durableId="917397543">
    <w:abstractNumId w:val="7"/>
  </w:num>
  <w:num w:numId="6" w16cid:durableId="1480801005">
    <w:abstractNumId w:val="3"/>
  </w:num>
  <w:num w:numId="7" w16cid:durableId="132217557">
    <w:abstractNumId w:val="2"/>
  </w:num>
  <w:num w:numId="8" w16cid:durableId="943226317">
    <w:abstractNumId w:val="1"/>
  </w:num>
  <w:num w:numId="9" w16cid:durableId="2016153794">
    <w:abstractNumId w:val="0"/>
  </w:num>
  <w:num w:numId="10" w16cid:durableId="2127039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E5E"/>
    <w:rsid w:val="0015074B"/>
    <w:rsid w:val="0029639D"/>
    <w:rsid w:val="00326F90"/>
    <w:rsid w:val="00505E8D"/>
    <w:rsid w:val="006C63BF"/>
    <w:rsid w:val="00814CE7"/>
    <w:rsid w:val="00AA1D8D"/>
    <w:rsid w:val="00B33E6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228E6"/>
  <w14:defaultImageDpi w14:val="300"/>
  <w15:docId w15:val="{2AE34B65-51B1-4345-AB0E-3B648CED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4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j4I_CvBnt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VELANGINI REDDY</cp:lastModifiedBy>
  <cp:revision>3</cp:revision>
  <dcterms:created xsi:type="dcterms:W3CDTF">2025-06-29T08:58:00Z</dcterms:created>
  <dcterms:modified xsi:type="dcterms:W3CDTF">2025-06-29T09:30:00Z</dcterms:modified>
  <cp:category/>
</cp:coreProperties>
</file>